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for Category, SubCategory, Recipe, and Ingredient</w:t>
      </w:r>
    </w:p>
    <w:p>
      <w:pPr>
        <w:pStyle w:val="Heading1"/>
      </w:pPr>
      <w:r>
        <w:t>1. Category API</w:t>
      </w:r>
    </w:p>
    <w:p>
      <w:pPr>
        <w:pStyle w:val="Heading2"/>
      </w:pPr>
      <w:r>
        <w:t>POST /categories/ (Create a new Category)</w:t>
      </w:r>
    </w:p>
    <w:p>
      <w:r>
        <w:t>Request Body:</w:t>
      </w:r>
    </w:p>
    <w:p>
      <w:r>
        <w:t>{</w:t>
        <w:br/>
        <w:t xml:space="preserve">    "category_code": "C001",</w:t>
        <w:br/>
        <w:t xml:space="preserve">    "category_name": "Beverages"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"category_code": "C001",</w:t>
        <w:br/>
        <w:t xml:space="preserve">    "category_name": "Beverages"</w:t>
        <w:br/>
        <w:t>}</w:t>
      </w:r>
    </w:p>
    <w:p>
      <w:pPr>
        <w:pStyle w:val="Heading2"/>
      </w:pPr>
      <w:r>
        <w:t>GET /categories/ (List all Categories)</w:t>
      </w:r>
    </w:p>
    <w:p>
      <w:r>
        <w:t>Response Body:</w:t>
      </w:r>
    </w:p>
    <w:p>
      <w:r>
        <w:t xml:space="preserve">[ </w:t>
        <w:br/>
        <w:t xml:space="preserve">    {</w:t>
        <w:br/>
        <w:t xml:space="preserve">        "id": 1,</w:t>
        <w:br/>
        <w:t xml:space="preserve">        "category_code": "C001",</w:t>
        <w:br/>
        <w:t xml:space="preserve">        "category_name": "Beverages"</w:t>
        <w:br/>
        <w:t xml:space="preserve">    },</w:t>
        <w:br/>
        <w:t xml:space="preserve">    {</w:t>
        <w:br/>
        <w:t xml:space="preserve">        "id": 2,</w:t>
        <w:br/>
        <w:t xml:space="preserve">        "category_code": "C002",</w:t>
        <w:br/>
        <w:t xml:space="preserve">        "category_name": "Snacks"</w:t>
        <w:br/>
        <w:t xml:space="preserve">    }</w:t>
        <w:br/>
        <w:t>]</w:t>
      </w:r>
    </w:p>
    <w:p>
      <w:pPr>
        <w:pStyle w:val="Heading2"/>
      </w:pPr>
      <w:r>
        <w:t>GET /categories/{id}/ (Get a specific Category)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"category_code": "C001",</w:t>
        <w:br/>
        <w:t xml:space="preserve">    "category_name": "Beverages"</w:t>
        <w:br/>
        <w:t>}</w:t>
      </w:r>
    </w:p>
    <w:p>
      <w:pPr>
        <w:pStyle w:val="Heading2"/>
      </w:pPr>
      <w:r>
        <w:t>PUT /categories/{id}/ (Update a Category)</w:t>
      </w:r>
    </w:p>
    <w:p>
      <w:r>
        <w:t>Request Body:</w:t>
      </w:r>
    </w:p>
    <w:p>
      <w:r>
        <w:t>{</w:t>
        <w:br/>
        <w:t xml:space="preserve">    "category_code": "C001",</w:t>
        <w:br/>
        <w:t xml:space="preserve">    "category_name": "Hot Beverages"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"category_code": "C001",</w:t>
        <w:br/>
        <w:t xml:space="preserve">    "category_name": "Hot Beverages"</w:t>
        <w:br/>
        <w:t>}</w:t>
      </w:r>
    </w:p>
    <w:p>
      <w:pPr>
        <w:pStyle w:val="Heading2"/>
      </w:pPr>
      <w:r>
        <w:t>DELETE /categories/{id}/ (Delete a Category)</w:t>
      </w:r>
    </w:p>
    <w:p>
      <w:r>
        <w:t>Response Body:</w:t>
      </w:r>
    </w:p>
    <w:p>
      <w:r>
        <w:t>{</w:t>
        <w:br/>
        <w:t xml:space="preserve">    "message": "Category deleted successfully"</w:t>
        <w:br/>
        <w:t>}</w:t>
      </w:r>
    </w:p>
    <w:p>
      <w:pPr>
        <w:pStyle w:val="Heading1"/>
      </w:pPr>
      <w:r>
        <w:t>2. SubCategory API</w:t>
      </w:r>
    </w:p>
    <w:p>
      <w:pPr>
        <w:pStyle w:val="Heading2"/>
      </w:pPr>
      <w:r>
        <w:t>POST /subcategories/ (Create a new SubCategory)</w:t>
      </w:r>
    </w:p>
    <w:p>
      <w:r>
        <w:t>Request Body:</w:t>
      </w:r>
    </w:p>
    <w:p>
      <w:r>
        <w:t>{</w:t>
        <w:br/>
        <w:t xml:space="preserve">    "category_reference": "C001",</w:t>
        <w:br/>
        <w:t xml:space="preserve">    "subcategory_code": "S001",</w:t>
        <w:br/>
        <w:t xml:space="preserve">    "subcategory_name": "Tea"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"subcategory_code": "S001",</w:t>
        <w:br/>
        <w:t xml:space="preserve">    "subcategory_name": "Tea"</w:t>
        <w:br/>
        <w:t>}</w:t>
      </w:r>
    </w:p>
    <w:p>
      <w:pPr>
        <w:pStyle w:val="Heading2"/>
      </w:pPr>
      <w:r>
        <w:t>GET /subcategories/ (List all SubCategories)</w:t>
      </w:r>
    </w:p>
    <w:p>
      <w:r>
        <w:t>Response Body:</w:t>
      </w:r>
    </w:p>
    <w:p>
      <w:r>
        <w:t>[</w:t>
        <w:br/>
        <w:t xml:space="preserve">    {</w:t>
        <w:br/>
        <w:t xml:space="preserve">        "id": 1,</w:t>
        <w:br/>
        <w:t xml:space="preserve">        "category_reference": "C001",</w:t>
        <w:br/>
        <w:t xml:space="preserve">        "subcategory_code": "S001",</w:t>
        <w:br/>
        <w:t xml:space="preserve">        "subcategory_name": "Tea"</w:t>
        <w:br/>
        <w:t xml:space="preserve">    },</w:t>
        <w:br/>
        <w:t xml:space="preserve">    {</w:t>
        <w:br/>
        <w:t xml:space="preserve">        "id": 2,</w:t>
        <w:br/>
        <w:t xml:space="preserve">        "category_reference": "C001",</w:t>
        <w:br/>
        <w:t xml:space="preserve">        "subcategory_code": "S002",</w:t>
        <w:br/>
        <w:t xml:space="preserve">        "subcategory_name": "Coffee"</w:t>
        <w:br/>
        <w:t xml:space="preserve">    }</w:t>
        <w:br/>
        <w:t>]</w:t>
      </w:r>
    </w:p>
    <w:p>
      <w:pPr>
        <w:pStyle w:val="Heading2"/>
      </w:pPr>
      <w:r>
        <w:t>GET /subcategories/{id}/ (Get a specific SubCategory)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"subcategory_code": "S001",</w:t>
        <w:br/>
        <w:t xml:space="preserve">    "subcategory_name": "Tea"</w:t>
        <w:br/>
        <w:t>}</w:t>
      </w:r>
    </w:p>
    <w:p>
      <w:pPr>
        <w:pStyle w:val="Heading2"/>
      </w:pPr>
      <w:r>
        <w:t>PUT /subcategories/{id}/ (Update a SubCategory)</w:t>
      </w:r>
    </w:p>
    <w:p>
      <w:r>
        <w:t>Request Body:</w:t>
      </w:r>
    </w:p>
    <w:p>
      <w:r>
        <w:t>{</w:t>
        <w:br/>
        <w:t xml:space="preserve">    "category_reference": "C001",</w:t>
        <w:br/>
        <w:t xml:space="preserve">    "subcategory_code": "S001",</w:t>
        <w:br/>
        <w:t xml:space="preserve">    "subcategory_name": "Herbal Tea"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"subcategory_code": "S001",</w:t>
        <w:br/>
        <w:t xml:space="preserve">    "subcategory_name": "Herbal Tea"</w:t>
        <w:br/>
        <w:t>}</w:t>
      </w:r>
    </w:p>
    <w:p>
      <w:pPr>
        <w:pStyle w:val="Heading2"/>
      </w:pPr>
      <w:r>
        <w:t>DELETE /subcategories/{id}/ (Delete a SubCategory)</w:t>
      </w:r>
    </w:p>
    <w:p>
      <w:r>
        <w:t>Response Body:</w:t>
      </w:r>
    </w:p>
    <w:p>
      <w:r>
        <w:t>{</w:t>
        <w:br/>
        <w:t xml:space="preserve">    "message": "SubCategory deleted successfully"</w:t>
        <w:br/>
        <w:t>}</w:t>
      </w:r>
    </w:p>
    <w:p>
      <w:pPr>
        <w:pStyle w:val="Heading1"/>
      </w:pPr>
      <w:r>
        <w:t>3. Recipe API</w:t>
      </w:r>
    </w:p>
    <w:p>
      <w:pPr>
        <w:pStyle w:val="Heading2"/>
      </w:pPr>
      <w:r>
        <w:t>POST /receipes/ (Create a new Recipe)</w:t>
      </w:r>
    </w:p>
    <w:p>
      <w:r>
        <w:t>Request Body:</w:t>
      </w:r>
    </w:p>
    <w:p>
      <w:r>
        <w:t>{</w:t>
        <w:br/>
        <w:t xml:space="preserve">    "category_reference": "C001",</w:t>
        <w:br/>
        <w:t xml:space="preserve">    "subcategory_reference": "S001",</w:t>
        <w:br/>
        <w:t xml:space="preserve">    "receipe_code": "R001",</w:t>
        <w:br/>
        <w:t xml:space="preserve">    "receipe_name": "Green Tea",</w:t>
        <w:br/>
        <w:t xml:space="preserve">    "ingredients": [</w:t>
        <w:br/>
        <w:t xml:space="preserve">        {</w:t>
        <w:br/>
        <w:t xml:space="preserve">            "ingredient_code": "I001",</w:t>
        <w:br/>
        <w:t xml:space="preserve">            "quantity": 2,</w:t>
        <w:br/>
        <w:t xml:space="preserve">            "wastage": 0.1</w:t>
        <w:br/>
        <w:t xml:space="preserve">        }</w:t>
        <w:br/>
        <w:t xml:space="preserve">    ]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"subcategory_reference": "S001",</w:t>
        <w:br/>
        <w:t xml:space="preserve">    "receipe_code": "R001",</w:t>
        <w:br/>
        <w:t xml:space="preserve">    "receipe_name": "Green Tea",</w:t>
        <w:br/>
        <w:t xml:space="preserve">    "ingredients": [</w:t>
        <w:br/>
        <w:t xml:space="preserve">        {</w:t>
        <w:br/>
        <w:t xml:space="preserve">            "ingredient_code": "I001",</w:t>
        <w:br/>
        <w:t xml:space="preserve">            "quantity": 2,</w:t>
        <w:br/>
        <w:t xml:space="preserve">            "wastage": 0.1</w:t>
        <w:br/>
        <w:t xml:space="preserve">        }</w:t>
        <w:br/>
        <w:t xml:space="preserve">    ]</w:t>
        <w:br/>
        <w:t>}</w:t>
      </w:r>
    </w:p>
    <w:p>
      <w:pPr>
        <w:pStyle w:val="Heading2"/>
      </w:pPr>
      <w:r>
        <w:t>GET /receipes/ (List all Recipes)</w:t>
      </w:r>
    </w:p>
    <w:p>
      <w:r>
        <w:t>Response Body:</w:t>
      </w:r>
    </w:p>
    <w:p>
      <w:r>
        <w:t>[</w:t>
        <w:br/>
        <w:t xml:space="preserve">    {</w:t>
        <w:br/>
        <w:t xml:space="preserve">        "id": 1,</w:t>
        <w:br/>
        <w:t xml:space="preserve">        "category_reference": "C001",</w:t>
        <w:br/>
        <w:t xml:space="preserve">        "subcategory_reference": "S001",</w:t>
        <w:br/>
        <w:t xml:space="preserve">        "receipe_code": "R001",</w:t>
        <w:br/>
        <w:t xml:space="preserve">        "receipe_name": "Green Tea",</w:t>
        <w:br/>
        <w:t xml:space="preserve">        "ingredients": [</w:t>
        <w:br/>
        <w:t xml:space="preserve">            {</w:t>
        <w:br/>
        <w:t xml:space="preserve">                "ingredient_code": "I001",</w:t>
        <w:br/>
        <w:t xml:space="preserve">                "quantity": 2,</w:t>
        <w:br/>
        <w:t xml:space="preserve">                "wastage": 0.1</w:t>
        <w:br/>
        <w:t xml:space="preserve">            }</w:t>
        <w:br/>
        <w:t xml:space="preserve">        ]</w:t>
        <w:br/>
        <w:t xml:space="preserve">    }</w:t>
        <w:br/>
        <w:t>]</w:t>
      </w:r>
    </w:p>
    <w:p>
      <w:pPr>
        <w:pStyle w:val="Heading2"/>
      </w:pPr>
      <w:r>
        <w:t>GET /receipes/{id}/ (Get a specific Recipe)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"subcategory_reference": "S001",</w:t>
        <w:br/>
        <w:t xml:space="preserve">    "receipe_code": "R001",</w:t>
        <w:br/>
        <w:t xml:space="preserve">    "receipe_name": "Green Tea",</w:t>
        <w:br/>
        <w:t xml:space="preserve">    "ingredients": [</w:t>
        <w:br/>
        <w:t xml:space="preserve">        {</w:t>
        <w:br/>
        <w:t xml:space="preserve">            "ingredient_code": "I001",</w:t>
        <w:br/>
        <w:t xml:space="preserve">            "quantity": 2,</w:t>
        <w:br/>
        <w:t xml:space="preserve">            "wastage": 0.1</w:t>
        <w:br/>
        <w:t xml:space="preserve">        }</w:t>
        <w:br/>
        <w:t xml:space="preserve">    ]</w:t>
        <w:br/>
        <w:t>}</w:t>
      </w:r>
    </w:p>
    <w:p>
      <w:pPr>
        <w:pStyle w:val="Heading2"/>
      </w:pPr>
      <w:r>
        <w:t>PUT /receipes/{id}/ (Update a Recipe)</w:t>
      </w:r>
    </w:p>
    <w:p>
      <w:r>
        <w:t>Request Body:</w:t>
      </w:r>
    </w:p>
    <w:p>
      <w:r>
        <w:t>{</w:t>
        <w:br/>
        <w:t xml:space="preserve">    "category_reference": "C001",</w:t>
        <w:br/>
        <w:t xml:space="preserve">    "subcategory_reference": "S001",</w:t>
        <w:br/>
        <w:t xml:space="preserve">    "receipe_code": "R001",</w:t>
        <w:br/>
        <w:t xml:space="preserve">    "receipe_name": "Herbal Green Tea",</w:t>
        <w:br/>
        <w:t xml:space="preserve">    "ingredients": [</w:t>
        <w:br/>
        <w:t xml:space="preserve">        {</w:t>
        <w:br/>
        <w:t xml:space="preserve">            "ingredient_code": "I002",</w:t>
        <w:br/>
        <w:t xml:space="preserve">            "quantity": 3,</w:t>
        <w:br/>
        <w:t xml:space="preserve">            "wastage": 0.2</w:t>
        <w:br/>
        <w:t xml:space="preserve">        }</w:t>
        <w:br/>
        <w:t xml:space="preserve">    ]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"category_reference": "C001",</w:t>
        <w:br/>
        <w:t xml:space="preserve">    "subcategory_reference": "S001",</w:t>
        <w:br/>
        <w:t xml:space="preserve">    "receipe_code": "R001",</w:t>
        <w:br/>
        <w:t xml:space="preserve">    "receipe_name": "Herbal Green Tea",</w:t>
        <w:br/>
        <w:t xml:space="preserve">    "ingredients": [</w:t>
        <w:br/>
        <w:t xml:space="preserve">        {</w:t>
        <w:br/>
        <w:t xml:space="preserve">            "ingredient_code": "I002",</w:t>
        <w:br/>
        <w:t xml:space="preserve">            "quantity": 3,</w:t>
        <w:br/>
        <w:t xml:space="preserve">            "wastage": 0.2</w:t>
        <w:br/>
        <w:t xml:space="preserve">        }</w:t>
        <w:br/>
        <w:t xml:space="preserve">    ]</w:t>
        <w:br/>
        <w:t>}</w:t>
      </w:r>
    </w:p>
    <w:p>
      <w:pPr>
        <w:pStyle w:val="Heading2"/>
      </w:pPr>
      <w:r>
        <w:t>DELETE /receipes/{id}/ (Delete a Recipe)</w:t>
      </w:r>
    </w:p>
    <w:p>
      <w:r>
        <w:t>Response Body:</w:t>
      </w:r>
    </w:p>
    <w:p>
      <w:r>
        <w:t>{</w:t>
        <w:br/>
        <w:t xml:space="preserve">    "message": "Recipe deleted successfully"</w:t>
        <w:br/>
        <w:t>}</w:t>
      </w:r>
    </w:p>
    <w:p>
      <w:pPr>
        <w:pStyle w:val="Heading1"/>
      </w:pPr>
      <w:r>
        <w:t>4. Ingredient API</w:t>
      </w:r>
    </w:p>
    <w:p>
      <w:pPr>
        <w:pStyle w:val="Heading2"/>
      </w:pPr>
      <w:r>
        <w:t>POST /ingredients/ (Create a new Ingredient)</w:t>
      </w:r>
    </w:p>
    <w:p>
      <w:r>
        <w:t>Request Body:</w:t>
      </w:r>
    </w:p>
    <w:p>
      <w:r>
        <w:t>{</w:t>
        <w:br/>
        <w:t xml:space="preserve">    "ingredient_code": "I001",</w:t>
        <w:br/>
        <w:t xml:space="preserve">    "ingredient_name": "Tea Leaves"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"ingredient_code": "I001",</w:t>
        <w:br/>
        <w:t xml:space="preserve">    "ingredient_name": "Tea Leaves"</w:t>
        <w:br/>
        <w:t>}</w:t>
      </w:r>
    </w:p>
    <w:p>
      <w:pPr>
        <w:pStyle w:val="Heading2"/>
      </w:pPr>
      <w:r>
        <w:t>GET /ingredients/ (List all Ingredients)</w:t>
      </w:r>
    </w:p>
    <w:p>
      <w:r>
        <w:t>Response Body:</w:t>
      </w:r>
    </w:p>
    <w:p>
      <w:r>
        <w:t>[</w:t>
        <w:br/>
        <w:t xml:space="preserve">    {</w:t>
        <w:br/>
        <w:t xml:space="preserve">        "id": 1,</w:t>
        <w:br/>
        <w:t xml:space="preserve">        "ingredient_code": "I001",</w:t>
        <w:br/>
        <w:t xml:space="preserve">        "ingredient_name": "Tea Leaves"</w:t>
        <w:br/>
        <w:t xml:space="preserve">    },</w:t>
        <w:br/>
        <w:t xml:space="preserve">    {</w:t>
        <w:br/>
        <w:t xml:space="preserve">        "id": 2,</w:t>
        <w:br/>
        <w:t xml:space="preserve">        "ingredient_code": "I002",</w:t>
        <w:br/>
        <w:t xml:space="preserve">        "ingredient_name": "Lemon"</w:t>
        <w:br/>
        <w:t xml:space="preserve">    }</w:t>
        <w:br/>
        <w:t>]</w:t>
      </w:r>
    </w:p>
    <w:p>
      <w:pPr>
        <w:pStyle w:val="Heading2"/>
      </w:pPr>
      <w:r>
        <w:t>GET /ingredients/{id}/ (Get a specific Ingredient)</w:t>
      </w:r>
    </w:p>
    <w:p>
      <w:r>
        <w:t>Response Body:</w:t>
      </w:r>
    </w:p>
    <w:p>
      <w:r>
        <w:t>{</w:t>
        <w:br/>
        <w:t xml:space="preserve">    "id": 1,</w:t>
        <w:br/>
        <w:t xml:space="preserve">    "ingredient_code": "I001",</w:t>
        <w:br/>
        <w:t xml:space="preserve">    "ingredient_name": "Tea Leaves"</w:t>
        <w:br/>
        <w:t>}</w:t>
      </w:r>
    </w:p>
    <w:p>
      <w:pPr>
        <w:pStyle w:val="Heading2"/>
      </w:pPr>
      <w:r>
        <w:t>PUT /ingredients/{id}/ (Update an Ingredient)</w:t>
      </w:r>
    </w:p>
    <w:p>
      <w:r>
        <w:t>Request Body:</w:t>
      </w:r>
    </w:p>
    <w:p>
      <w:r>
        <w:t>{</w:t>
        <w:br/>
        <w:t xml:space="preserve">    "ingredient_code": "I001",</w:t>
        <w:br/>
        <w:t xml:space="preserve">    "ingredient_name": "Premium Tea Leaves"</w:t>
        <w:br/>
        <w:t>}</w:t>
      </w:r>
    </w:p>
    <w:p>
      <w:r>
        <w:t>Response Body:</w:t>
      </w:r>
    </w:p>
    <w:p>
      <w:r>
        <w:t>{</w:t>
        <w:br/>
        <w:t xml:space="preserve">    "id": 1,</w:t>
        <w:br/>
        <w:t xml:space="preserve">    "ingredient_code": "I001",</w:t>
        <w:br/>
        <w:t xml:space="preserve">    "ingredient_name": "Premium Tea Leaves"</w:t>
        <w:br/>
        <w:t>}</w:t>
      </w:r>
    </w:p>
    <w:p>
      <w:pPr>
        <w:pStyle w:val="Heading2"/>
      </w:pPr>
      <w:r>
        <w:t>DELETE /ingredients/{id}/ (Delete an Ingredient)</w:t>
      </w:r>
    </w:p>
    <w:p>
      <w:r>
        <w:t>Response Body:</w:t>
      </w:r>
    </w:p>
    <w:p>
      <w:r>
        <w:t>{</w:t>
        <w:br/>
        <w:t xml:space="preserve">    "message": "Ingredient deleted successfully"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